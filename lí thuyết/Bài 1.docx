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303B3" w14:textId="4BC1E043" w:rsidR="004D7249" w:rsidRPr="00A35CEF" w:rsidRDefault="00A35CEF" w:rsidP="00A35CEF">
      <w:pPr>
        <w:pStyle w:val="Heading1"/>
        <w:rPr>
          <w:sz w:val="56"/>
          <w:szCs w:val="56"/>
          <w:lang w:val="vi-VN"/>
        </w:rPr>
      </w:pPr>
      <w:proofErr w:type="spellStart"/>
      <w:r w:rsidRPr="00A35CEF">
        <w:rPr>
          <w:sz w:val="56"/>
          <w:szCs w:val="56"/>
        </w:rPr>
        <w:t>Bài</w:t>
      </w:r>
      <w:proofErr w:type="spellEnd"/>
      <w:r w:rsidRPr="00A35CEF">
        <w:rPr>
          <w:sz w:val="56"/>
          <w:szCs w:val="56"/>
          <w:lang w:val="vi-VN"/>
        </w:rPr>
        <w:t xml:space="preserve"> 1 </w:t>
      </w:r>
    </w:p>
    <w:p w14:paraId="0531E703" w14:textId="77777777" w:rsidR="004D7249" w:rsidRPr="00A35CEF" w:rsidRDefault="00000000">
      <w:pPr>
        <w:pStyle w:val="Heading1"/>
        <w:rPr>
          <w:color w:val="FF0000"/>
        </w:rPr>
      </w:pPr>
      <w:r w:rsidRPr="00A35CEF">
        <w:rPr>
          <w:color w:val="FF0000"/>
        </w:rPr>
        <w:t>1. Java là gì?</w:t>
      </w:r>
    </w:p>
    <w:p w14:paraId="667810AA" w14:textId="4777505E" w:rsidR="004D7249" w:rsidRDefault="00000000">
      <w:r>
        <w:t xml:space="preserve">Java là ngôn ngữ lập trình hướng đối tượng, mạnh mẽ, bảo mật và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). Nó được dùng phổ biến trong phát triển ứng dụng desktop, web, mobile, và hệ thống nhúng.</w:t>
      </w:r>
    </w:p>
    <w:p w14:paraId="27243AE7" w14:textId="77777777" w:rsidR="004D7249" w:rsidRPr="00A35CEF" w:rsidRDefault="00000000">
      <w:pPr>
        <w:pStyle w:val="Heading1"/>
        <w:rPr>
          <w:color w:val="FF0000"/>
        </w:rPr>
      </w:pPr>
      <w:r w:rsidRPr="00A35CEF">
        <w:rPr>
          <w:color w:val="FF0000"/>
        </w:rPr>
        <w:t>2. Phân biệt JDK, JRE, JVM</w:t>
      </w:r>
    </w:p>
    <w:p w14:paraId="33F46E09" w14:textId="77777777" w:rsidR="004D7249" w:rsidRDefault="00000000">
      <w:r>
        <w:t>- JVM (Java Virtual Machine): Máy ảo chạy bytecode Java.</w:t>
      </w:r>
    </w:p>
    <w:p w14:paraId="432E1900" w14:textId="77777777" w:rsidR="004D7249" w:rsidRDefault="00000000">
      <w:r>
        <w:t>- JRE (Java Runtime Environment): Môi trường để chạy chương trình Java (bao gồm JVM + thư viện).</w:t>
      </w:r>
    </w:p>
    <w:p w14:paraId="5A81E4A6" w14:textId="77777777" w:rsidR="004D7249" w:rsidRDefault="00000000">
      <w:r>
        <w:t>- JDK (Java Development Kit): Bộ công cụ để phát triển ứng dụng Java (bao gồm JRE + trình biên dịch javac + công cụ khác).</w:t>
      </w:r>
    </w:p>
    <w:p w14:paraId="442D915E" w14:textId="77777777" w:rsidR="004D7249" w:rsidRPr="00A35CEF" w:rsidRDefault="00000000">
      <w:pPr>
        <w:pStyle w:val="Heading1"/>
        <w:rPr>
          <w:color w:val="FF0000"/>
        </w:rPr>
      </w:pPr>
      <w:r w:rsidRPr="00A35CEF">
        <w:rPr>
          <w:color w:val="FF0000"/>
        </w:rPr>
        <w:t>3. Javac là gì?</w:t>
      </w:r>
    </w:p>
    <w:p w14:paraId="232E8D8E" w14:textId="77777777" w:rsidR="004D7249" w:rsidRDefault="00000000">
      <w:r>
        <w:t>javac là trình biên dịch của Java, chuyển mã nguồn .java thành bytecode .class để JVM thực thi.</w:t>
      </w:r>
    </w:p>
    <w:p w14:paraId="4BF94239" w14:textId="77777777" w:rsidR="004D7249" w:rsidRPr="00A35CEF" w:rsidRDefault="00000000">
      <w:pPr>
        <w:pStyle w:val="Heading1"/>
        <w:rPr>
          <w:color w:val="FF0000"/>
        </w:rPr>
      </w:pPr>
      <w:r w:rsidRPr="00A35CEF">
        <w:rPr>
          <w:color w:val="FF0000"/>
        </w:rPr>
        <w:t>4. Phân biệt thông dịch và biên dịch</w:t>
      </w:r>
    </w:p>
    <w:p w14:paraId="346E630B" w14:textId="77777777" w:rsidR="004D7249" w:rsidRDefault="00000000">
      <w:r>
        <w:t>- Thông dịch (Interpreter): Dịch và chạy từng dòng mã (chậm hơn, kiểm tra dễ hơn).</w:t>
      </w:r>
    </w:p>
    <w:p w14:paraId="09DA6AC6" w14:textId="77777777" w:rsidR="004D7249" w:rsidRDefault="00000000">
      <w:r>
        <w:t>- Biên dịch (Compiler): Dịch toàn bộ mã nguồn thành mã máy trước khi chạy (chạy nhanh hơn).</w:t>
      </w:r>
    </w:p>
    <w:p w14:paraId="1B3EF63D" w14:textId="77777777" w:rsidR="004D7249" w:rsidRDefault="00000000">
      <w:r>
        <w:t>→ Java dùng cả hai: javac biên dịch mã nguồn thành bytecode, JVM thông dịch/biên dịch Just-In-Time bytecode để chạy.</w:t>
      </w:r>
    </w:p>
    <w:p w14:paraId="59794080" w14:textId="77777777" w:rsidR="004D7249" w:rsidRPr="00A35CEF" w:rsidRDefault="00000000">
      <w:pPr>
        <w:pStyle w:val="Heading1"/>
        <w:rPr>
          <w:color w:val="FF0000"/>
        </w:rPr>
      </w:pPr>
      <w:r w:rsidRPr="00A35CEF">
        <w:rPr>
          <w:color w:val="FF0000"/>
        </w:rPr>
        <w:t>5. Các kiểu dữ liệu trong Java</w:t>
      </w:r>
    </w:p>
    <w:p w14:paraId="1BAC4D23" w14:textId="77777777" w:rsidR="004D7249" w:rsidRDefault="00000000">
      <w:r>
        <w:t>Kiểu nguyên thủy (primitive types):</w:t>
      </w:r>
    </w:p>
    <w:p w14:paraId="3C17FB00" w14:textId="77777777" w:rsidR="004D7249" w:rsidRDefault="00000000">
      <w:r>
        <w:t>- Số nguyên: byte, short, int, long</w:t>
      </w:r>
    </w:p>
    <w:p w14:paraId="7F050D2E" w14:textId="77777777" w:rsidR="004D7249" w:rsidRDefault="00000000">
      <w:r>
        <w:t>- Số thực: float, double</w:t>
      </w:r>
    </w:p>
    <w:p w14:paraId="7FD7AA46" w14:textId="77777777" w:rsidR="004D7249" w:rsidRDefault="00000000">
      <w:r>
        <w:t>- Khác: char, boolean</w:t>
      </w:r>
    </w:p>
    <w:p w14:paraId="0FAC3658" w14:textId="77777777" w:rsidR="004D7249" w:rsidRDefault="00000000">
      <w:r>
        <w:lastRenderedPageBreak/>
        <w:t>→ Java chia nhiều kiểu dữ liệu số để tiết kiệm bộ nhớ và tối ưu hiệu suất theo mục đích sử dụng.</w:t>
      </w:r>
    </w:p>
    <w:p w14:paraId="5CAD8BA2" w14:textId="77777777" w:rsidR="004D7249" w:rsidRPr="00A35CEF" w:rsidRDefault="00000000">
      <w:pPr>
        <w:pStyle w:val="Heading1"/>
        <w:rPr>
          <w:color w:val="FF0000"/>
        </w:rPr>
      </w:pPr>
      <w:r w:rsidRPr="00A35CEF">
        <w:rPr>
          <w:color w:val="FF0000"/>
        </w:rPr>
        <w:t>6. Toán tử trong Java</w:t>
      </w:r>
    </w:p>
    <w:p w14:paraId="08D2B280" w14:textId="77777777" w:rsidR="004D7249" w:rsidRDefault="00000000">
      <w:r>
        <w:t>Các loại toán tử:</w:t>
      </w:r>
    </w:p>
    <w:p w14:paraId="16169A84" w14:textId="77777777" w:rsidR="004D7249" w:rsidRDefault="00000000">
      <w:r>
        <w:t>- Toán tử số học: +, -, *, /, %</w:t>
      </w:r>
    </w:p>
    <w:p w14:paraId="7C326E66" w14:textId="77777777" w:rsidR="004D7249" w:rsidRDefault="00000000">
      <w:r>
        <w:t>- Toán tử gán: =, +=, -=, ...</w:t>
      </w:r>
    </w:p>
    <w:p w14:paraId="35C244F4" w14:textId="77777777" w:rsidR="004D7249" w:rsidRDefault="00000000">
      <w:r>
        <w:t>- So sánh: ==, !=, &gt;, &lt;, &gt;=, &lt;=</w:t>
      </w:r>
    </w:p>
    <w:p w14:paraId="78DC0EE4" w14:textId="77777777" w:rsidR="004D7249" w:rsidRDefault="00000000">
      <w:r>
        <w:t>- Logic: &amp;&amp;, ||, !</w:t>
      </w:r>
    </w:p>
    <w:p w14:paraId="2D344142" w14:textId="77777777" w:rsidR="004D7249" w:rsidRDefault="00000000">
      <w:r>
        <w:t>- Bit: &amp;, |, ^, ~, &lt;&lt;, &gt;&gt;, &gt;&gt;&gt;</w:t>
      </w:r>
    </w:p>
    <w:p w14:paraId="48B84157" w14:textId="77777777" w:rsidR="004D7249" w:rsidRDefault="00000000">
      <w:r>
        <w:t>- Khác: instanceof, toán tử 3 ngôi ? :</w:t>
      </w:r>
    </w:p>
    <w:p w14:paraId="5FAF8191" w14:textId="77777777" w:rsidR="004D7249" w:rsidRDefault="00000000">
      <w:r>
        <w:t>→ Java không có toán tử === như JavaScript. Dùng .equals() để so sánh nội dung đối tượng, còn == so sánh địa chỉ vùng nhớ.</w:t>
      </w:r>
    </w:p>
    <w:p w14:paraId="6B0A8525" w14:textId="77777777" w:rsidR="004D7249" w:rsidRPr="00A35CEF" w:rsidRDefault="00000000">
      <w:pPr>
        <w:pStyle w:val="Heading1"/>
        <w:rPr>
          <w:color w:val="FF0000"/>
        </w:rPr>
      </w:pPr>
      <w:r w:rsidRPr="00A35CEF">
        <w:rPr>
          <w:color w:val="FF0000"/>
        </w:rPr>
        <w:t>7. Cấu trúc điều kiện trong Java</w:t>
      </w:r>
    </w:p>
    <w:p w14:paraId="0DA2C4BF" w14:textId="77777777" w:rsidR="004D7249" w:rsidRDefault="00000000">
      <w:r>
        <w:t>Cấu trúc if-else:</w:t>
      </w:r>
    </w:p>
    <w:p w14:paraId="386280DE" w14:textId="77777777" w:rsidR="004D7249" w:rsidRDefault="00000000">
      <w:r>
        <w:br/>
        <w:t>if (điều_kiện) {</w:t>
      </w:r>
      <w:r>
        <w:br/>
        <w:t xml:space="preserve">    // thực thi khi điều kiện đúng</w:t>
      </w:r>
      <w:r>
        <w:br/>
        <w:t>} else if (điều_kiện_khác) {</w:t>
      </w:r>
      <w:r>
        <w:br/>
        <w:t xml:space="preserve">    // thực thi khi điều kiện khác đúng</w:t>
      </w:r>
      <w:r>
        <w:br/>
        <w:t>} else {</w:t>
      </w:r>
      <w:r>
        <w:br/>
        <w:t xml:space="preserve">    // thực thi nếu tất cả điều kiện trên đều sai</w:t>
      </w:r>
      <w:r>
        <w:br/>
        <w:t>}</w:t>
      </w:r>
      <w:r>
        <w:br/>
      </w:r>
    </w:p>
    <w:p w14:paraId="35F6A84E" w14:textId="77777777" w:rsidR="004D7249" w:rsidRDefault="00000000">
      <w:r>
        <w:t>Cấu trúc switch-case:</w:t>
      </w:r>
    </w:p>
    <w:p w14:paraId="52A38224" w14:textId="77777777" w:rsidR="004D7249" w:rsidRDefault="00000000">
      <w:r>
        <w:br/>
        <w:t>switch (biểu_thức) {</w:t>
      </w:r>
      <w:r>
        <w:br/>
        <w:t xml:space="preserve">    case giá_trị1:</w:t>
      </w:r>
      <w:r>
        <w:br/>
        <w:t xml:space="preserve">        // lệnh;</w:t>
      </w:r>
      <w:r>
        <w:br/>
        <w:t xml:space="preserve">        break;</w:t>
      </w:r>
      <w:r>
        <w:br/>
        <w:t xml:space="preserve">    case giá_trị2:</w:t>
      </w:r>
      <w:r>
        <w:br/>
        <w:t xml:space="preserve">        // lệnh;</w:t>
      </w:r>
      <w:r>
        <w:br/>
        <w:t xml:space="preserve">        break;</w:t>
      </w:r>
      <w:r>
        <w:br/>
        <w:t xml:space="preserve">    default:</w:t>
      </w:r>
      <w:r>
        <w:br/>
      </w:r>
      <w:r>
        <w:lastRenderedPageBreak/>
        <w:t xml:space="preserve">        // lệnh khi không khớp case nào;</w:t>
      </w:r>
      <w:r>
        <w:br/>
        <w:t>}</w:t>
      </w:r>
      <w:r>
        <w:br/>
      </w:r>
    </w:p>
    <w:sectPr w:rsidR="004D72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118042">
    <w:abstractNumId w:val="8"/>
  </w:num>
  <w:num w:numId="2" w16cid:durableId="552035557">
    <w:abstractNumId w:val="6"/>
  </w:num>
  <w:num w:numId="3" w16cid:durableId="1122725540">
    <w:abstractNumId w:val="5"/>
  </w:num>
  <w:num w:numId="4" w16cid:durableId="934628026">
    <w:abstractNumId w:val="4"/>
  </w:num>
  <w:num w:numId="5" w16cid:durableId="1757247058">
    <w:abstractNumId w:val="7"/>
  </w:num>
  <w:num w:numId="6" w16cid:durableId="904804419">
    <w:abstractNumId w:val="3"/>
  </w:num>
  <w:num w:numId="7" w16cid:durableId="1269578455">
    <w:abstractNumId w:val="2"/>
  </w:num>
  <w:num w:numId="8" w16cid:durableId="982808252">
    <w:abstractNumId w:val="1"/>
  </w:num>
  <w:num w:numId="9" w16cid:durableId="129691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249"/>
    <w:rsid w:val="00A35CEF"/>
    <w:rsid w:val="00AA1D8D"/>
    <w:rsid w:val="00B47730"/>
    <w:rsid w:val="00CB0664"/>
    <w:rsid w:val="00E01E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5AB778"/>
  <w14:defaultImageDpi w14:val="300"/>
  <w15:docId w15:val="{8186CF7D-0AFB-4FF0-97BA-B6B7CFFD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Hữu Hoàng</cp:lastModifiedBy>
  <cp:revision>2</cp:revision>
  <dcterms:created xsi:type="dcterms:W3CDTF">2013-12-23T23:15:00Z</dcterms:created>
  <dcterms:modified xsi:type="dcterms:W3CDTF">2025-05-09T12:54:00Z</dcterms:modified>
  <cp:category/>
</cp:coreProperties>
</file>